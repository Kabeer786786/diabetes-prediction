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🩺 Diabetes Prediction App – Setup Guide</w:t>
      </w:r>
    </w:p>
    <w:p>
      <w:r>
        <w:t>This project is a full-stack Diabetes Prediction System consisting of:</w:t>
        <w:br/>
        <w:br/>
        <w:t>* 🧠 Machine Learning Model served via MLflow</w:t>
        <w:br/>
        <w:t>* 💥️ Frontend built with React</w:t>
        <w:br/>
        <w:t>* 🖙 Backend built with Django (REST API) that fetches the model from MLflow and makes predictions</w:t>
        <w:br/>
      </w:r>
    </w:p>
    <w:p>
      <w:pPr>
        <w:pStyle w:val="Heading1"/>
      </w:pPr>
      <w:r>
        <w:t>🗂️ Project Structure</w:t>
      </w:r>
    </w:p>
    <w:p>
      <w:r>
        <w:br/>
        <w:t>diabetes-prediction-app/</w:t>
        <w:br/>
        <w:t>├── frontend/              # React App (User Interface)</w:t>
        <w:br/>
        <w:t>├── backend/               # Django Backend API</w:t>
        <w:br/>
        <w:t>└── README.md              # Setup and Installation Instructions</w:t>
        <w:br/>
      </w:r>
    </w:p>
    <w:p>
      <w:pPr>
        <w:pStyle w:val="Heading1"/>
      </w:pPr>
      <w:r>
        <w:t>🔧 Requirements</w:t>
      </w:r>
    </w:p>
    <w:p>
      <w:pPr>
        <w:pStyle w:val="Heading2"/>
      </w:pPr>
      <w:r>
        <w:t>1. General Tools</w:t>
      </w:r>
    </w:p>
    <w:p>
      <w:r>
        <w:br/>
        <w:t>* Python 3.8+</w:t>
        <w:br/>
        <w:t>* Node.js 18+ &amp; npm or yarn</w:t>
        <w:br/>
        <w:t>* pip / pipenv / poetry (your choice)</w:t>
        <w:br/>
        <w:t>* MLflow installed</w:t>
        <w:br/>
        <w:t>* Git</w:t>
        <w:br/>
      </w:r>
    </w:p>
    <w:p>
      <w:pPr>
        <w:pStyle w:val="Heading1"/>
      </w:pPr>
      <w:r>
        <w:t>✅ Step-by-Step Setup Instructions</w:t>
      </w:r>
    </w:p>
    <w:p>
      <w:pPr>
        <w:pStyle w:val="Heading2"/>
      </w:pPr>
      <w:r>
        <w:t>1⃣ Clone the Repository</w:t>
      </w:r>
    </w:p>
    <w:p>
      <w:r>
        <w:br/>
        <w:t>git clone https://github.com/Kabeer786786/diabetes-prediction.git</w:t>
        <w:br/>
        <w:t>cd diabetes-prediction</w:t>
        <w:br/>
      </w:r>
    </w:p>
    <w:p>
      <w:pPr>
        <w:pStyle w:val="Heading2"/>
      </w:pPr>
      <w:r>
        <w:t>2⃣ Setup MLflow</w:t>
      </w:r>
    </w:p>
    <w:p>
      <w:pPr>
        <w:pStyle w:val="Heading3"/>
      </w:pPr>
      <w:r>
        <w:t>📦 Install MLflow</w:t>
      </w:r>
    </w:p>
    <w:p>
      <w:r>
        <w:t>pip install mlflow</w:t>
      </w:r>
    </w:p>
    <w:p>
      <w:pPr>
        <w:pStyle w:val="Heading3"/>
      </w:pPr>
      <w:r>
        <w:t>🚀 Start MLflow UI</w:t>
      </w:r>
    </w:p>
    <w:p>
      <w:r>
        <w:t>mlflow ui</w:t>
      </w:r>
    </w:p>
    <w:p>
      <w:r>
        <w:t>MLflow UI will be available at: http://127.0.0.1:5000</w:t>
      </w:r>
    </w:p>
    <w:p>
      <w:r>
        <w:t>Ensure your model is already logged in MLflow with URI:</w:t>
      </w:r>
    </w:p>
    <w:p>
      <w:r>
        <w:t>models:/Diabetes-Prediction-Classifier@challenger</w:t>
      </w:r>
    </w:p>
    <w:p>
      <w:pPr>
        <w:pStyle w:val="Heading2"/>
      </w:pPr>
      <w:r>
        <w:t>3⃣ Backend Setup (Django)</w:t>
      </w:r>
    </w:p>
    <w:p>
      <w:r>
        <w:br/>
        <w:t>cd backend</w:t>
        <w:br/>
        <w:br/>
        <w:t>pip install -r requirements.txt</w:t>
        <w:br/>
        <w:br/>
        <w:t>python manage.py runserver</w:t>
        <w:br/>
      </w:r>
    </w:p>
    <w:p>
      <w:r>
        <w:t>Default: http://127.0.0.1:8000</w:t>
      </w:r>
    </w:p>
    <w:p>
      <w:pPr>
        <w:pStyle w:val="Heading2"/>
      </w:pPr>
      <w:r>
        <w:t>4⃣ Frontend Setup (React)</w:t>
      </w:r>
    </w:p>
    <w:p>
      <w:r>
        <w:br/>
        <w:t>cd ../frontend</w:t>
        <w:br/>
        <w:br/>
        <w:t>npm install</w:t>
        <w:br/>
        <w:br/>
        <w:t>npm run dev</w:t>
        <w:br/>
      </w:r>
    </w:p>
    <w:p>
      <w:r>
        <w:t>Frontend will run at: http://localhost:3000</w:t>
      </w:r>
    </w:p>
    <w:p>
      <w:pPr>
        <w:pStyle w:val="Heading1"/>
      </w:pPr>
      <w:r>
        <w:t>📄 Input &amp; Prediction Flow</w:t>
      </w:r>
    </w:p>
    <w:p>
      <w:r>
        <w:br/>
        <w:t>1. User fills the form in React app</w:t>
        <w:br/>
        <w:t>2. React sends a POST request to the Django backend</w:t>
        <w:br/>
        <w:t>3. Django loads model from MLflow and returns the prediction</w:t>
        <w:br/>
        <w:t>4. React displays the prediction to the user</w:t>
        <w:br/>
      </w:r>
    </w:p>
    <w:p>
      <w:pPr>
        <w:pStyle w:val="Heading1"/>
      </w:pPr>
      <w:r>
        <w:t>✅ Example cURL Request</w:t>
      </w:r>
    </w:p>
    <w:p>
      <w:r>
        <w:br/>
        <w:t>curl -X POST http://127.0.0.1:8000/patients/create/ \</w:t>
        <w:br/>
        <w:t xml:space="preserve">  -H "Content-Type: application/json" \</w:t>
        <w:br/>
        <w:t xml:space="preserve">  -d '{</w:t>
        <w:br/>
        <w:t xml:space="preserve">        "config_id": "12345",</w:t>
        <w:br/>
        <w:t xml:space="preserve">        "patientName": "John Doe",</w:t>
        <w:br/>
        <w:t xml:space="preserve">        "pregnancies": 2,</w:t>
        <w:br/>
        <w:t xml:space="preserve">        "glucose": 140,</w:t>
        <w:br/>
        <w:t xml:space="preserve">        "bloodPressure": 82,</w:t>
        <w:br/>
        <w:t xml:space="preserve">        "skinThickness": 35,</w:t>
        <w:br/>
        <w:t xml:space="preserve">        "insulin": 130,</w:t>
        <w:br/>
        <w:t xml:space="preserve">        "bmi": 33.6,</w:t>
        <w:br/>
        <w:t xml:space="preserve">        "dpf": 0.627,</w:t>
        <w:br/>
        <w:t xml:space="preserve">        "age": 45</w:t>
        <w:br/>
        <w:t xml:space="preserve">      }'</w:t>
        <w:br/>
      </w:r>
    </w:p>
    <w:p>
      <w:pPr>
        <w:pStyle w:val="Heading1"/>
      </w:pPr>
      <w:r>
        <w:t>🛠 Troubleshooting</w:t>
      </w:r>
    </w:p>
    <w:p>
      <w:r>
        <w:br/>
        <w:t>* **MLflow not found:** Make sure MLflow UI is running at the specified port</w:t>
        <w:br/>
        <w:t>* **CORS Errors:** Ensure Django has `django-cors-headers` installed and configured</w:t>
        <w:br/>
        <w:t>* **Model not loading:** Check MLflow URI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